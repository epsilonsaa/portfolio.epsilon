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A7B" w:rsidRDefault="0078750D" w:rsidP="0078750D">
      <w:pPr>
        <w:pStyle w:val="Title"/>
      </w:pPr>
      <w:r>
        <w:t>Arsalan AHMA</w:t>
      </w:r>
      <w:r w:rsidR="00387A7B">
        <w:t>D (FA18-</w:t>
      </w:r>
      <w:r>
        <w:t>BSSE</w:t>
      </w:r>
      <w:r w:rsidR="00387A7B">
        <w:t xml:space="preserve">-0016) </w:t>
      </w:r>
      <w:r w:rsidR="00C92C41">
        <w:br/>
      </w:r>
      <w:r>
        <w:t>Muaaz Muhammad (FA18-BSSE</w:t>
      </w:r>
      <w:r w:rsidR="00387A7B">
        <w:t>-0017)</w:t>
      </w:r>
    </w:p>
    <w:p w:rsidR="00387A7B" w:rsidRDefault="00387A7B" w:rsidP="00387A7B"/>
    <w:p w:rsidR="00387A7B" w:rsidRPr="00387A7B" w:rsidRDefault="0078750D" w:rsidP="0078750D">
      <w:pPr>
        <w:pStyle w:val="Title"/>
        <w:jc w:val="center"/>
      </w:pPr>
      <w:r>
        <w:t>Chrome Ad Blocker Extension</w:t>
      </w:r>
    </w:p>
    <w:p w:rsidR="003312ED" w:rsidRDefault="00CB5E5E">
      <w:pPr>
        <w:pStyle w:val="Heading1"/>
      </w:pPr>
      <w:sdt>
        <w:sdtPr>
          <w:alias w:val="Overview:"/>
          <w:tag w:val="Overview:"/>
          <w:id w:val="1877890496"/>
          <w:placeholder>
            <w:docPart w:val="40DCEE6A846C4194ADC2F49548A8A5F7"/>
          </w:placeholder>
          <w:temporary/>
          <w:showingPlcHdr/>
          <w15:appearance w15:val="hidden"/>
        </w:sdtPr>
        <w:sdtEndPr/>
        <w:sdtContent>
          <w:r w:rsidR="000A0612">
            <w:t>Overview</w:t>
          </w:r>
        </w:sdtContent>
      </w:sdt>
    </w:p>
    <w:p w:rsidR="003312ED" w:rsidRDefault="00CB5E5E">
      <w:pPr>
        <w:pStyle w:val="Heading2"/>
      </w:pPr>
      <w:sdt>
        <w:sdtPr>
          <w:alias w:val="Project Background and Description:"/>
          <w:tag w:val="Project Background and Description:"/>
          <w:id w:val="1787619282"/>
          <w:placeholder>
            <w:docPart w:val="152A440534274CA797E2705180777DA4"/>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GB" w:eastAsia="en-GB"/>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5123C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YK574A&#10;AADbAAAADwAAAGRycy9kb3ducmV2LnhtbERPy4rCMBTdD/gP4QruxtQio1SjiCAIgoyvhbtLc22L&#10;zU1oYq1/bxaCy8N5z5edqUVLja8sKxgNExDEudUVFwrOp83vFIQPyBpry6TgRR6Wi97PHDNtn3yg&#10;9hgKEUPYZ6igDMFlUvq8JIN+aB1x5G62MRgibAqpG3zGcFPLNEn+pMGKY0OJjtYl5ffjwyjY4Z7P&#10;2N4qOZ38p4mj+jp2F6UG/W41AxGoC1/xx73VCtK4Pn6JP0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2Cue+AAAA2wAAAA8AAAAAAAAAAAAAAAAAmAIAAGRycy9kb3ducmV2&#10;LnhtbFBLBQYAAAAABAAEAPUAAACDAwAAAAA=&#10;" fillcolor="#2e74b5 [2404]" stroked="f" strokeweight="0"/>
                      <v:shape id="Freeform 2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ccUA&#10;AADbAAAADwAAAGRycy9kb3ducmV2LnhtbESPQWvCQBSE70L/w/IKvekmOVRJswmlUNBDqVV7f2af&#10;STT7Ns1uY+qvdwuCx2FmvmGyYjStGKh3jWUF8SwCQVxa3XClYLd9ny5AOI+ssbVMCv7IQZE/TDJM&#10;tT3zFw0bX4kAYZeigtr7LpXSlTUZdDPbEQfvYHuDPsi+krrHc4CbViZR9CwNNhwWauzorabytPk1&#10;Cj739njZ/qyr9nvV7az+KOfr+UKpp8fx9QWEp9Hfw7f2UitIYvj/En6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Nx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0B0990" w:rsidRPr="000B0990" w:rsidRDefault="000B0990" w:rsidP="000B0990">
            <w:pPr>
              <w:pStyle w:val="TipText"/>
              <w:cnfStyle w:val="000000000000" w:firstRow="0" w:lastRow="0" w:firstColumn="0" w:lastColumn="0" w:oddVBand="0" w:evenVBand="0" w:oddHBand="0" w:evenHBand="0" w:firstRowFirstColumn="0" w:firstRowLastColumn="0" w:lastRowFirstColumn="0" w:lastRowLastColumn="0"/>
              <w:rPr>
                <w:sz w:val="20"/>
                <w:szCs w:val="24"/>
              </w:rPr>
            </w:pPr>
            <w:r w:rsidRPr="000B0990">
              <w:rPr>
                <w:sz w:val="20"/>
                <w:szCs w:val="24"/>
              </w:rPr>
              <w:t>Ad</w:t>
            </w:r>
            <w:r>
              <w:rPr>
                <w:sz w:val="20"/>
                <w:szCs w:val="24"/>
              </w:rPr>
              <w:t xml:space="preserve"> </w:t>
            </w:r>
            <w:r w:rsidRPr="000B0990">
              <w:rPr>
                <w:sz w:val="20"/>
                <w:szCs w:val="24"/>
              </w:rPr>
              <w:t>Block</w:t>
            </w:r>
            <w:r>
              <w:rPr>
                <w:sz w:val="20"/>
                <w:szCs w:val="24"/>
              </w:rPr>
              <w:t>er</w:t>
            </w:r>
            <w:r w:rsidRPr="000B0990">
              <w:rPr>
                <w:sz w:val="20"/>
                <w:szCs w:val="24"/>
              </w:rPr>
              <w:t xml:space="preserve"> is a content filtering and ad blocking browser extension for the </w:t>
            </w:r>
            <w:r>
              <w:rPr>
                <w:sz w:val="20"/>
                <w:szCs w:val="24"/>
              </w:rPr>
              <w:t xml:space="preserve">any </w:t>
            </w:r>
            <w:r w:rsidRPr="000B0990">
              <w:rPr>
                <w:sz w:val="20"/>
                <w:szCs w:val="24"/>
              </w:rPr>
              <w:t>web browsers. Ad</w:t>
            </w:r>
            <w:r>
              <w:rPr>
                <w:sz w:val="20"/>
                <w:szCs w:val="24"/>
              </w:rPr>
              <w:t xml:space="preserve"> </w:t>
            </w:r>
            <w:r w:rsidRPr="000B0990">
              <w:rPr>
                <w:sz w:val="20"/>
                <w:szCs w:val="24"/>
              </w:rPr>
              <w:t>Bloc</w:t>
            </w:r>
            <w:r>
              <w:rPr>
                <w:sz w:val="20"/>
                <w:szCs w:val="24"/>
              </w:rPr>
              <w:t>ker</w:t>
            </w:r>
            <w:r w:rsidRPr="000B0990">
              <w:rPr>
                <w:sz w:val="20"/>
                <w:szCs w:val="24"/>
              </w:rPr>
              <w:t xml:space="preserve"> allows users to prevent page elements, such as advertisements, from being displayed. </w:t>
            </w:r>
            <w:r w:rsidRPr="000B0990">
              <w:rPr>
                <w:sz w:val="20"/>
                <w:szCs w:val="24"/>
              </w:rPr>
              <w:t>These programs target certain kinds of ads, such as pop-ups, banner ads and other common forms of online advertisement</w:t>
            </w:r>
            <w:r>
              <w:rPr>
                <w:sz w:val="20"/>
                <w:szCs w:val="24"/>
              </w:rPr>
              <w:t>.</w:t>
            </w:r>
          </w:p>
          <w:p w:rsidR="0078750D" w:rsidRDefault="0078750D" w:rsidP="00387A7B">
            <w:pPr>
              <w:pStyle w:val="TipText"/>
              <w:cnfStyle w:val="000000000000" w:firstRow="0" w:lastRow="0" w:firstColumn="0" w:lastColumn="0" w:oddVBand="0" w:evenVBand="0" w:oddHBand="0" w:evenHBand="0" w:firstRowFirstColumn="0" w:firstRowLastColumn="0" w:lastRowFirstColumn="0" w:lastRowLastColumn="0"/>
            </w:pPr>
            <w:r w:rsidRPr="000B0990">
              <w:rPr>
                <w:sz w:val="20"/>
                <w:szCs w:val="24"/>
              </w:rPr>
              <w:t xml:space="preserve">Our Ad blocker will be targeting the advertisement in the browser where all the contents shows and due to the advertisement user faces different </w:t>
            </w:r>
            <w:r w:rsidR="000B0990" w:rsidRPr="000B0990">
              <w:rPr>
                <w:sz w:val="20"/>
                <w:szCs w:val="24"/>
              </w:rPr>
              <w:t>types of distractions.</w:t>
            </w:r>
          </w:p>
        </w:tc>
      </w:tr>
    </w:tbl>
    <w:p w:rsidR="003312ED" w:rsidRDefault="003312ED"/>
    <w:p w:rsidR="003312ED" w:rsidRDefault="00CB5E5E">
      <w:pPr>
        <w:pStyle w:val="Heading2"/>
      </w:pPr>
      <w:sdt>
        <w:sdtPr>
          <w:alias w:val="Project Scope:"/>
          <w:tag w:val="Project Scope:"/>
          <w:id w:val="-1612591818"/>
          <w:placeholder>
            <w:docPart w:val="052A532827F841928283D69A24EDDAD8"/>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GB" w:eastAsia="en-GB"/>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142C1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qh1cIA&#10;AADbAAAADwAAAGRycy9kb3ducmV2LnhtbESPQYvCMBSE74L/ITxhb5rqiko1igiCsLC4VQ/eHs2z&#10;LTYvoYm1++83grDHYWa+YVabztSipcZXlhWMRwkI4tzqigsF59N+uADhA7LG2jIp+CUPm3W/t8JU&#10;2yf/UJuFQkQI+xQVlCG4VEqfl2TQj6wjjt7NNgZDlE0hdYPPCDe1nCTJTBqsOC6U6GhXUn7PHkbB&#10;F37zGdtbJRfz4yRxVF+n7qLUx6DbLkEE6sJ/+N0+aAWfM3h9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yqHVwgAAANsAAAAPAAAAAAAAAAAAAAAAAJgCAABkcnMvZG93&#10;bnJldi54bWxQSwUGAAAAAAQABAD1AAAAhwMAAAAA&#10;" fillcolor="#2e74b5 [2404]" stroked="f" strokeweight="0"/>
                      <v:shape id="Freeform 3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oQ8MA&#10;AADbAAAADwAAAGRycy9kb3ducmV2LnhtbESPT4vCMBTE7wt+h/AEb2uqC1a6RlkEwT2I/+9vm2db&#10;t3mpTdTqpzeC4HGYmd8wo0ljSnGh2hWWFfS6EQji1OqCMwW77exzCMJ5ZI2lZVJwIweTcetjhIm2&#10;V17TZeMzESDsElSQe18lUro0J4Ouayvi4B1sbdAHWWdS13gNcFPKfhQNpMGCw0KOFU1zSv83Z6Ng&#10;+WeP9+1plZX732pn9SKNV/FQqU67+fkG4anx7/CrPdcKvmJ4fgk/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oQ8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0B0990" w:rsidRDefault="000B0990" w:rsidP="000B0990">
            <w:pPr>
              <w:pStyle w:val="TipTex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Our Ad Blocker Extension will be for the currently world’s best web Browser right now, Google Chrome. It will remove all the elements provided to the browser for the ads to be added. It will work on any or every website</w:t>
            </w:r>
            <w:r w:rsidR="003C1890">
              <w:rPr>
                <w:sz w:val="20"/>
                <w:szCs w:val="24"/>
              </w:rPr>
              <w:t xml:space="preserve"> </w:t>
            </w:r>
            <w:r>
              <w:rPr>
                <w:sz w:val="20"/>
                <w:szCs w:val="24"/>
              </w:rPr>
              <w:t>(given that the website doesn’t restrict the extension).</w:t>
            </w:r>
          </w:p>
        </w:tc>
      </w:tr>
    </w:tbl>
    <w:p w:rsidR="003312ED" w:rsidRDefault="003312ED"/>
    <w:p w:rsidR="003312ED" w:rsidRDefault="00D20DFC" w:rsidP="00D20DFC">
      <w:r>
        <w:t>Our System will have:</w:t>
      </w:r>
    </w:p>
    <w:p w:rsidR="003312ED" w:rsidRDefault="00D20DFC" w:rsidP="00D20DFC">
      <w:pPr>
        <w:pStyle w:val="ListBullet"/>
      </w:pPr>
      <w:r>
        <w:t>An attractive interface</w:t>
      </w:r>
      <w:r w:rsidR="003C1890">
        <w:t xml:space="preserve"> for enabling and disabling the extension</w:t>
      </w:r>
      <w:r>
        <w:t>.</w:t>
      </w:r>
    </w:p>
    <w:p w:rsidR="003C1890" w:rsidRDefault="003C1890" w:rsidP="00D20DFC">
      <w:pPr>
        <w:pStyle w:val="ListBullet"/>
      </w:pPr>
      <w:r>
        <w:t>It will be free Ad blocker.</w:t>
      </w:r>
    </w:p>
    <w:p w:rsidR="003C1890" w:rsidRDefault="003C1890" w:rsidP="003C1890">
      <w:pPr>
        <w:pStyle w:val="ListBullet"/>
      </w:pPr>
      <w:r>
        <w:t>User Friendly and Ease of Use.</w:t>
      </w:r>
    </w:p>
    <w:p w:rsidR="003C1890" w:rsidRDefault="003C1890">
      <w:pPr>
        <w:pStyle w:val="Heading2"/>
      </w:pPr>
    </w:p>
    <w:sdt>
      <w:sdtPr>
        <w:alias w:val="Affected Parties:"/>
        <w:tag w:val="Affected Parties:"/>
        <w:id w:val="-1271694847"/>
        <w:placeholder>
          <w:docPart w:val="A5DABB95878F44338232327484B22D16"/>
        </w:placeholder>
        <w:temporary/>
        <w:showingPlcHdr/>
        <w15:appearance w15:val="hidden"/>
      </w:sdtPr>
      <w:sdtEndPr/>
      <w:sdtContent>
        <w:p w:rsidR="003312ED" w:rsidRDefault="001A728E">
          <w:pPr>
            <w:pStyle w:val="Heading2"/>
          </w:pPr>
          <w:r>
            <w:t>Affected Parties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GB" w:eastAsia="en-GB"/>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6975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zJ78A&#10;AADbAAAADwAAAGRycy9kb3ducmV2LnhtbERPy4rCMBTdC/MP4Q6403REtFTTIgPCwMDgc+Hu0lzb&#10;YnMTmlg7f28WgsvDea+LwbSip843lhV8TRMQxKXVDVcKTsftJAXhA7LG1jIp+CcPRf4xWmOm7YP3&#10;1B9CJWII+wwV1CG4TEpf1mTQT60jjtzVdgZDhF0ldYePGG5aOUuShTTYcGyo0dF3TeXtcDcKfvGP&#10;T9hfG5kud7PEUXuZu7NS489hswIRaAhv8cv9oxUs4vr4Jf4AmT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3LMnvwAAANsAAAAPAAAAAAAAAAAAAAAAAJgCAABkcnMvZG93bnJl&#10;di54bWxQSwUGAAAAAAQABAD1AAAAhAMAAAAA&#10;" fillcolor="#2e74b5 [2404]" stroked="f" strokeweight="0"/>
                      <v:shape id="Freeform 6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6scMA&#10;AADbAAAADwAAAGRycy9kb3ducmV2LnhtbESPT4vCMBTE74LfITzBm6b1oFKNRQRBD+L/+9vmbdvd&#10;5qU2Uet++o2wsMdhZn7DzNPWVOJBjSstK4iHEQjizOqScwWX83owBeE8ssbKMil4kYN00e3MMdH2&#10;yUd6nHwuAoRdggoK7+tESpcVZNANbU0cvE/bGPRBNrnUDT4D3FRyFEVjabDksFBgTauCsu/T3SjY&#10;f9ivn/PtkFfXbX2xepdNDpOpUv1eu5yB8NT6//Bfe6MVjGN4fw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E6sc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3C1890" w:rsidP="003C1890">
            <w:pPr>
              <w:pStyle w:val="TipText"/>
              <w:cnfStyle w:val="000000000000" w:firstRow="0" w:lastRow="0" w:firstColumn="0" w:lastColumn="0" w:oddVBand="0" w:evenVBand="0" w:oddHBand="0" w:evenHBand="0" w:firstRowFirstColumn="0" w:firstRowLastColumn="0" w:lastRowFirstColumn="0" w:lastRowLastColumn="0"/>
            </w:pPr>
            <w:r w:rsidRPr="003C1890">
              <w:rPr>
                <w:sz w:val="20"/>
                <w:szCs w:val="24"/>
              </w:rPr>
              <w:t>Anyone can use it and all the people using Google Chrome will be affected Positively.</w:t>
            </w:r>
          </w:p>
        </w:tc>
      </w:tr>
    </w:tbl>
    <w:p w:rsidR="003312ED" w:rsidRDefault="003312ED"/>
    <w:sdt>
      <w:sdtPr>
        <w:alias w:val="Implementation Plan:"/>
        <w:tag w:val="Implementation Plan:"/>
        <w:id w:val="127824317"/>
        <w:placeholder>
          <w:docPart w:val="C428E4DFA28E4F5A868BC2C8285CFD40"/>
        </w:placeholder>
        <w:temporary/>
        <w:showingPlcHdr/>
        <w15:appearance w15:val="hidden"/>
      </w:sdtPr>
      <w:sdtEndPr/>
      <w:sdtContent>
        <w:p w:rsidR="003312ED" w:rsidRDefault="001A728E" w:rsidP="0070447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GB" w:eastAsia="en-GB"/>
              </w:rPr>
              <mc:AlternateContent>
                <mc:Choice Requires="wpg">
                  <w:drawing>
                    <wp:inline distT="0" distB="0" distL="0" distR="0" wp14:anchorId="1FE88A9C" wp14:editId="14843A4D">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93860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YausIA&#10;AADbAAAADwAAAGRycy9kb3ducmV2LnhtbESPT4vCMBTE74LfITzBm6aK+KcaRRYWFhZEqx68PZpn&#10;W2xeQpOt3W9vhIU9DjPzG2az60wtWmp8ZVnBZJyAIM6trrhQcDl/jpYgfEDWWFsmBb/kYbft9zaY&#10;avvkE7VZKESEsE9RQRmCS6X0eUkG/dg64ujdbWMwRNkUUjf4jHBTy2mSzKXBiuNCiY4+Ssof2Y9R&#10;8I0HvmB7r+RycZwmjurbzF2VGg66/RpEoC78h//aX1rBfAXv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hq6wgAAANsAAAAPAAAAAAAAAAAAAAAAAJgCAABkcnMvZG93&#10;bnJldi54bWxQSwUGAAAAAAQABAD1AAAAhwMAAAAA&#10;" fillcolor="#2e74b5 [2404]" stroked="f" strokeweight="0"/>
                      <v:shape id="Freeform 70"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98AA&#10;AADbAAAADwAAAGRycy9kb3ducmV2LnhtbERPy4rCMBTdC/MP4Q6403RcWOmYlmFgQBfic/bX5tpW&#10;m5vaRK1+vVkILg/nPc06U4srta6yrOBrGIEgzq2uuFCw2/4NJiCcR9ZYWyYFd3KQpR+9KSba3nhN&#10;140vRAhhl6CC0vsmkdLlJRl0Q9sQB+5gW4M+wLaQusVbCDe1HEXRWBqsODSU2NBvSflpczEKlnt7&#10;fGzPq6L+nzc7qxd5vIonSvU/u59vEJ46/xa/3DOtIA7rw5fw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QJ98AAAADbAAAADwAAAAAAAAAAAAAAAACYAgAAZHJzL2Rvd25y&#10;ZXYueG1sUEsFBgAAAAAEAAQA9QAAAIU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Default="003C1890" w:rsidP="00B55393">
            <w:pPr>
              <w:pStyle w:val="TipText"/>
              <w:cnfStyle w:val="000000000000" w:firstRow="0" w:lastRow="0" w:firstColumn="0" w:lastColumn="0" w:oddVBand="0" w:evenVBand="0" w:oddHBand="0" w:evenHBand="0" w:firstRowFirstColumn="0" w:firstRowLastColumn="0" w:lastRowFirstColumn="0" w:lastRowLastColumn="0"/>
            </w:pPr>
            <w:r>
              <w:t>Complete JavaScript coding.</w:t>
            </w:r>
          </w:p>
        </w:tc>
      </w:tr>
    </w:tbl>
    <w:p w:rsidR="003312ED" w:rsidRDefault="003312ED" w:rsidP="008D6D77">
      <w:bookmarkStart w:id="0" w:name="_GoBack"/>
      <w:bookmarkEnd w:id="0"/>
    </w:p>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E5E" w:rsidRDefault="00CB5E5E">
      <w:pPr>
        <w:spacing w:after="0" w:line="240" w:lineRule="auto"/>
      </w:pPr>
      <w:r>
        <w:separator/>
      </w:r>
    </w:p>
  </w:endnote>
  <w:endnote w:type="continuationSeparator" w:id="0">
    <w:p w:rsidR="00CB5E5E" w:rsidRDefault="00CB5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3C1890">
      <w:t>1</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E5E" w:rsidRDefault="00CB5E5E">
      <w:pPr>
        <w:spacing w:after="0" w:line="240" w:lineRule="auto"/>
      </w:pPr>
      <w:r>
        <w:separator/>
      </w:r>
    </w:p>
  </w:footnote>
  <w:footnote w:type="continuationSeparator" w:id="0">
    <w:p w:rsidR="00CB5E5E" w:rsidRDefault="00CB5E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24C16A"/>
    <w:lvl w:ilvl="0">
      <w:start w:val="1"/>
      <w:numFmt w:val="decimal"/>
      <w:lvlText w:val="%1."/>
      <w:lvlJc w:val="left"/>
      <w:pPr>
        <w:tabs>
          <w:tab w:val="num" w:pos="1492"/>
        </w:tabs>
        <w:ind w:left="1492" w:hanging="360"/>
      </w:pPr>
    </w:lvl>
  </w:abstractNum>
  <w:abstractNum w:abstractNumId="1">
    <w:nsid w:val="FFFFFF7D"/>
    <w:multiLevelType w:val="singleLevel"/>
    <w:tmpl w:val="F5321060"/>
    <w:lvl w:ilvl="0">
      <w:start w:val="1"/>
      <w:numFmt w:val="decimal"/>
      <w:lvlText w:val="%1."/>
      <w:lvlJc w:val="left"/>
      <w:pPr>
        <w:tabs>
          <w:tab w:val="num" w:pos="1209"/>
        </w:tabs>
        <w:ind w:left="1209" w:hanging="360"/>
      </w:pPr>
    </w:lvl>
  </w:abstractNum>
  <w:abstractNum w:abstractNumId="2">
    <w:nsid w:val="FFFFFF7E"/>
    <w:multiLevelType w:val="singleLevel"/>
    <w:tmpl w:val="47C49E06"/>
    <w:lvl w:ilvl="0">
      <w:start w:val="1"/>
      <w:numFmt w:val="decimal"/>
      <w:lvlText w:val="%1."/>
      <w:lvlJc w:val="left"/>
      <w:pPr>
        <w:tabs>
          <w:tab w:val="num" w:pos="926"/>
        </w:tabs>
        <w:ind w:left="926" w:hanging="360"/>
      </w:pPr>
    </w:lvl>
  </w:abstractNum>
  <w:abstractNum w:abstractNumId="3">
    <w:nsid w:val="FFFFFF7F"/>
    <w:multiLevelType w:val="singleLevel"/>
    <w:tmpl w:val="C2E0BE8A"/>
    <w:lvl w:ilvl="0">
      <w:start w:val="1"/>
      <w:numFmt w:val="decimal"/>
      <w:lvlText w:val="%1."/>
      <w:lvlJc w:val="left"/>
      <w:pPr>
        <w:tabs>
          <w:tab w:val="num" w:pos="643"/>
        </w:tabs>
        <w:ind w:left="643" w:hanging="360"/>
      </w:pPr>
    </w:lvl>
  </w:abstractNum>
  <w:abstractNum w:abstractNumId="4">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C7877E4"/>
    <w:lvl w:ilvl="0">
      <w:start w:val="1"/>
      <w:numFmt w:val="decimal"/>
      <w:lvlText w:val="%1."/>
      <w:lvlJc w:val="left"/>
      <w:pPr>
        <w:tabs>
          <w:tab w:val="num" w:pos="360"/>
        </w:tabs>
        <w:ind w:left="360" w:hanging="360"/>
      </w:pPr>
    </w:lvl>
  </w:abstractNum>
  <w:abstractNum w:abstractNumId="9">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nsid w:val="05BD582D"/>
    <w:multiLevelType w:val="hybridMultilevel"/>
    <w:tmpl w:val="E36C5F02"/>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A7B"/>
    <w:rsid w:val="00083B37"/>
    <w:rsid w:val="000A0612"/>
    <w:rsid w:val="000B0990"/>
    <w:rsid w:val="001A728E"/>
    <w:rsid w:val="001E042A"/>
    <w:rsid w:val="00225505"/>
    <w:rsid w:val="003312ED"/>
    <w:rsid w:val="00387A7B"/>
    <w:rsid w:val="00396407"/>
    <w:rsid w:val="003C1890"/>
    <w:rsid w:val="004018C1"/>
    <w:rsid w:val="004727F4"/>
    <w:rsid w:val="004A0A8D"/>
    <w:rsid w:val="00575B92"/>
    <w:rsid w:val="005D4DC9"/>
    <w:rsid w:val="005F7999"/>
    <w:rsid w:val="00626EDA"/>
    <w:rsid w:val="006D7FF8"/>
    <w:rsid w:val="00704472"/>
    <w:rsid w:val="0078750D"/>
    <w:rsid w:val="00791457"/>
    <w:rsid w:val="007F372E"/>
    <w:rsid w:val="008D5E06"/>
    <w:rsid w:val="008D6D77"/>
    <w:rsid w:val="00954BFF"/>
    <w:rsid w:val="00AA316B"/>
    <w:rsid w:val="00B55393"/>
    <w:rsid w:val="00BC1FD2"/>
    <w:rsid w:val="00C92C41"/>
    <w:rsid w:val="00CB5E5E"/>
    <w:rsid w:val="00D20DFC"/>
    <w:rsid w:val="00D57E3E"/>
    <w:rsid w:val="00DB24CB"/>
    <w:rsid w:val="00DE482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F05C5C-7351-42EB-A24F-DBD80F89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0D"/>
  </w:style>
  <w:style w:type="paragraph" w:styleId="Heading1">
    <w:name w:val="heading 1"/>
    <w:basedOn w:val="Normal"/>
    <w:next w:val="Normal"/>
    <w:link w:val="Heading1Char"/>
    <w:uiPriority w:val="9"/>
    <w:qFormat/>
    <w:rsid w:val="0078750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8750D"/>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8750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8750D"/>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8750D"/>
    <w:pPr>
      <w:spacing w:after="0"/>
      <w:jc w:val="left"/>
      <w:outlineLvl w:val="4"/>
    </w:pPr>
    <w:rPr>
      <w:smallCaps/>
      <w:color w:val="D7230D" w:themeColor="accent6" w:themeShade="BF"/>
      <w:spacing w:val="10"/>
      <w:sz w:val="22"/>
      <w:szCs w:val="22"/>
    </w:rPr>
  </w:style>
  <w:style w:type="paragraph" w:styleId="Heading6">
    <w:name w:val="heading 6"/>
    <w:basedOn w:val="Normal"/>
    <w:next w:val="Normal"/>
    <w:link w:val="Heading6Char"/>
    <w:uiPriority w:val="9"/>
    <w:semiHidden/>
    <w:unhideWhenUsed/>
    <w:qFormat/>
    <w:rsid w:val="0078750D"/>
    <w:pPr>
      <w:spacing w:after="0"/>
      <w:jc w:val="left"/>
      <w:outlineLvl w:val="5"/>
    </w:pPr>
    <w:rPr>
      <w:smallCaps/>
      <w:color w:val="F3533F" w:themeColor="accent6"/>
      <w:spacing w:val="5"/>
      <w:sz w:val="22"/>
      <w:szCs w:val="22"/>
    </w:rPr>
  </w:style>
  <w:style w:type="paragraph" w:styleId="Heading7">
    <w:name w:val="heading 7"/>
    <w:basedOn w:val="Normal"/>
    <w:next w:val="Normal"/>
    <w:link w:val="Heading7Char"/>
    <w:uiPriority w:val="9"/>
    <w:semiHidden/>
    <w:unhideWhenUsed/>
    <w:qFormat/>
    <w:rsid w:val="0078750D"/>
    <w:pPr>
      <w:spacing w:after="0"/>
      <w:jc w:val="left"/>
      <w:outlineLvl w:val="6"/>
    </w:pPr>
    <w:rPr>
      <w:b/>
      <w:bCs/>
      <w:smallCaps/>
      <w:color w:val="F3533F" w:themeColor="accent6"/>
      <w:spacing w:val="10"/>
    </w:rPr>
  </w:style>
  <w:style w:type="paragraph" w:styleId="Heading8">
    <w:name w:val="heading 8"/>
    <w:basedOn w:val="Normal"/>
    <w:next w:val="Normal"/>
    <w:link w:val="Heading8Char"/>
    <w:uiPriority w:val="9"/>
    <w:semiHidden/>
    <w:unhideWhenUsed/>
    <w:qFormat/>
    <w:rsid w:val="0078750D"/>
    <w:pPr>
      <w:spacing w:after="0"/>
      <w:jc w:val="left"/>
      <w:outlineLvl w:val="7"/>
    </w:pPr>
    <w:rPr>
      <w:b/>
      <w:bCs/>
      <w:i/>
      <w:iCs/>
      <w:smallCaps/>
      <w:color w:val="D7230D" w:themeColor="accent6" w:themeShade="BF"/>
    </w:rPr>
  </w:style>
  <w:style w:type="paragraph" w:styleId="Heading9">
    <w:name w:val="heading 9"/>
    <w:basedOn w:val="Normal"/>
    <w:next w:val="Normal"/>
    <w:link w:val="Heading9Char"/>
    <w:uiPriority w:val="9"/>
    <w:semiHidden/>
    <w:unhideWhenUsed/>
    <w:qFormat/>
    <w:rsid w:val="0078750D"/>
    <w:pPr>
      <w:spacing w:after="0"/>
      <w:jc w:val="left"/>
      <w:outlineLvl w:val="8"/>
    </w:pPr>
    <w:rPr>
      <w:b/>
      <w:bCs/>
      <w:i/>
      <w:iCs/>
      <w:smallCaps/>
      <w:color w:val="901709"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50D"/>
    <w:pPr>
      <w:pBdr>
        <w:top w:val="single" w:sz="8" w:space="1" w:color="F3533F"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8750D"/>
    <w:rPr>
      <w:smallCaps/>
      <w:color w:val="262626" w:themeColor="text1" w:themeTint="D9"/>
      <w:sz w:val="52"/>
      <w:szCs w:val="5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78750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8750D"/>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78750D"/>
    <w:rPr>
      <w:smallCaps/>
      <w:spacing w:val="5"/>
      <w:sz w:val="32"/>
      <w:szCs w:val="32"/>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78750D"/>
    <w:rPr>
      <w:smallCaps/>
      <w:spacing w:val="5"/>
      <w:sz w:val="24"/>
      <w:szCs w:val="24"/>
    </w:rPr>
  </w:style>
  <w:style w:type="character" w:customStyle="1" w:styleId="Heading2Char">
    <w:name w:val="Heading 2 Char"/>
    <w:basedOn w:val="DefaultParagraphFont"/>
    <w:link w:val="Heading2"/>
    <w:uiPriority w:val="9"/>
    <w:rsid w:val="0078750D"/>
    <w:rPr>
      <w:smallCaps/>
      <w:spacing w:val="5"/>
      <w:sz w:val="28"/>
      <w:szCs w:val="28"/>
    </w:rPr>
  </w:style>
  <w:style w:type="paragraph" w:styleId="ListBullet">
    <w:name w:val="List Bullet"/>
    <w:basedOn w:val="Normal"/>
    <w:uiPriority w:val="11"/>
    <w:unhideWhenUsed/>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78750D"/>
    <w:rPr>
      <w:i/>
      <w:iCs/>
      <w:smallCaps/>
      <w:spacing w:val="10"/>
      <w:sz w:val="22"/>
      <w:szCs w:val="22"/>
    </w:rPr>
  </w:style>
  <w:style w:type="character" w:customStyle="1" w:styleId="Heading5Char">
    <w:name w:val="Heading 5 Char"/>
    <w:basedOn w:val="DefaultParagraphFont"/>
    <w:link w:val="Heading5"/>
    <w:uiPriority w:val="9"/>
    <w:semiHidden/>
    <w:rsid w:val="0078750D"/>
    <w:rPr>
      <w:smallCaps/>
      <w:color w:val="D7230D" w:themeColor="accent6" w:themeShade="BF"/>
      <w:spacing w:val="10"/>
      <w:sz w:val="22"/>
      <w:szCs w:val="22"/>
    </w:rPr>
  </w:style>
  <w:style w:type="character" w:customStyle="1" w:styleId="Heading8Char">
    <w:name w:val="Heading 8 Char"/>
    <w:basedOn w:val="DefaultParagraphFont"/>
    <w:link w:val="Heading8"/>
    <w:uiPriority w:val="9"/>
    <w:semiHidden/>
    <w:rsid w:val="0078750D"/>
    <w:rPr>
      <w:b/>
      <w:bCs/>
      <w:i/>
      <w:iCs/>
      <w:smallCaps/>
      <w:color w:val="D7230D" w:themeColor="accent6" w:themeShade="BF"/>
    </w:rPr>
  </w:style>
  <w:style w:type="character" w:customStyle="1" w:styleId="Heading9Char">
    <w:name w:val="Heading 9 Char"/>
    <w:basedOn w:val="DefaultParagraphFont"/>
    <w:link w:val="Heading9"/>
    <w:uiPriority w:val="9"/>
    <w:semiHidden/>
    <w:rsid w:val="0078750D"/>
    <w:rPr>
      <w:b/>
      <w:bCs/>
      <w:i/>
      <w:iCs/>
      <w:smallCaps/>
      <w:color w:val="901709" w:themeColor="accent6" w:themeShade="80"/>
    </w:rPr>
  </w:style>
  <w:style w:type="character" w:styleId="IntenseEmphasis">
    <w:name w:val="Intense Emphasis"/>
    <w:uiPriority w:val="21"/>
    <w:qFormat/>
    <w:rsid w:val="0078750D"/>
    <w:rPr>
      <w:b/>
      <w:bCs/>
      <w:i/>
      <w:iCs/>
      <w:color w:val="F3533F" w:themeColor="accent6"/>
      <w:spacing w:val="10"/>
    </w:rPr>
  </w:style>
  <w:style w:type="paragraph" w:styleId="IntenseQuote">
    <w:name w:val="Intense Quote"/>
    <w:basedOn w:val="Normal"/>
    <w:next w:val="Normal"/>
    <w:link w:val="IntenseQuoteChar"/>
    <w:uiPriority w:val="30"/>
    <w:qFormat/>
    <w:rsid w:val="0078750D"/>
    <w:pPr>
      <w:pBdr>
        <w:top w:val="single" w:sz="8" w:space="1" w:color="F3533F"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8750D"/>
    <w:rPr>
      <w:b/>
      <w:bCs/>
      <w:i/>
      <w:iCs/>
    </w:rPr>
  </w:style>
  <w:style w:type="character" w:styleId="IntenseReference">
    <w:name w:val="Intense Reference"/>
    <w:uiPriority w:val="32"/>
    <w:qFormat/>
    <w:rsid w:val="0078750D"/>
    <w:rPr>
      <w:b/>
      <w:bCs/>
      <w:smallCaps/>
      <w:spacing w:val="5"/>
      <w:sz w:val="22"/>
      <w:szCs w:val="22"/>
      <w:u w:val="single"/>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78750D"/>
    <w:rPr>
      <w:smallCaps/>
      <w:color w:val="F3533F" w:themeColor="accent6"/>
      <w:spacing w:val="5"/>
      <w:sz w:val="22"/>
      <w:szCs w:val="22"/>
    </w:rPr>
  </w:style>
  <w:style w:type="character" w:customStyle="1" w:styleId="Heading7Char">
    <w:name w:val="Heading 7 Char"/>
    <w:basedOn w:val="DefaultParagraphFont"/>
    <w:link w:val="Heading7"/>
    <w:uiPriority w:val="9"/>
    <w:semiHidden/>
    <w:rsid w:val="0078750D"/>
    <w:rPr>
      <w:b/>
      <w:bCs/>
      <w:smallCaps/>
      <w:color w:val="F3533F" w:themeColor="accent6"/>
      <w:spacing w:val="10"/>
    </w:rPr>
  </w:style>
  <w:style w:type="paragraph" w:styleId="Caption">
    <w:name w:val="caption"/>
    <w:basedOn w:val="Normal"/>
    <w:next w:val="Normal"/>
    <w:uiPriority w:val="35"/>
    <w:semiHidden/>
    <w:unhideWhenUsed/>
    <w:qFormat/>
    <w:rsid w:val="0078750D"/>
    <w:rPr>
      <w:b/>
      <w:bCs/>
      <w:caps/>
      <w:sz w:val="16"/>
      <w:szCs w:val="16"/>
    </w:rPr>
  </w:style>
  <w:style w:type="character" w:styleId="Strong">
    <w:name w:val="Strong"/>
    <w:uiPriority w:val="22"/>
    <w:qFormat/>
    <w:rsid w:val="0078750D"/>
    <w:rPr>
      <w:b/>
      <w:bCs/>
      <w:color w:val="F3533F" w:themeColor="accent6"/>
    </w:rPr>
  </w:style>
  <w:style w:type="character" w:styleId="Emphasis">
    <w:name w:val="Emphasis"/>
    <w:uiPriority w:val="20"/>
    <w:qFormat/>
    <w:rsid w:val="0078750D"/>
    <w:rPr>
      <w:b/>
      <w:bCs/>
      <w:i/>
      <w:iCs/>
      <w:spacing w:val="10"/>
    </w:rPr>
  </w:style>
  <w:style w:type="paragraph" w:styleId="NoSpacing">
    <w:name w:val="No Spacing"/>
    <w:uiPriority w:val="1"/>
    <w:qFormat/>
    <w:rsid w:val="0078750D"/>
    <w:pPr>
      <w:spacing w:after="0" w:line="240" w:lineRule="auto"/>
    </w:pPr>
  </w:style>
  <w:style w:type="paragraph" w:styleId="Quote">
    <w:name w:val="Quote"/>
    <w:basedOn w:val="Normal"/>
    <w:next w:val="Normal"/>
    <w:link w:val="QuoteChar"/>
    <w:uiPriority w:val="29"/>
    <w:qFormat/>
    <w:rsid w:val="0078750D"/>
    <w:rPr>
      <w:i/>
      <w:iCs/>
    </w:rPr>
  </w:style>
  <w:style w:type="character" w:customStyle="1" w:styleId="QuoteChar">
    <w:name w:val="Quote Char"/>
    <w:basedOn w:val="DefaultParagraphFont"/>
    <w:link w:val="Quote"/>
    <w:uiPriority w:val="29"/>
    <w:rsid w:val="0078750D"/>
    <w:rPr>
      <w:i/>
      <w:iCs/>
    </w:rPr>
  </w:style>
  <w:style w:type="character" w:styleId="SubtleEmphasis">
    <w:name w:val="Subtle Emphasis"/>
    <w:uiPriority w:val="19"/>
    <w:qFormat/>
    <w:rsid w:val="0078750D"/>
    <w:rPr>
      <w:i/>
      <w:iCs/>
    </w:rPr>
  </w:style>
  <w:style w:type="character" w:styleId="SubtleReference">
    <w:name w:val="Subtle Reference"/>
    <w:uiPriority w:val="31"/>
    <w:qFormat/>
    <w:rsid w:val="0078750D"/>
    <w:rPr>
      <w:b/>
      <w:bCs/>
    </w:rPr>
  </w:style>
  <w:style w:type="character" w:styleId="BookTitle">
    <w:name w:val="Book Title"/>
    <w:uiPriority w:val="33"/>
    <w:qFormat/>
    <w:rsid w:val="0078750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750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az\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DCEE6A846C4194ADC2F49548A8A5F7"/>
        <w:category>
          <w:name w:val="General"/>
          <w:gallery w:val="placeholder"/>
        </w:category>
        <w:types>
          <w:type w:val="bbPlcHdr"/>
        </w:types>
        <w:behaviors>
          <w:behavior w:val="content"/>
        </w:behaviors>
        <w:guid w:val="{1E109D63-29F6-48C6-A07B-4F0E8A3977FB}"/>
      </w:docPartPr>
      <w:docPartBody>
        <w:p w:rsidR="006F159D" w:rsidRDefault="00C959E4">
          <w:pPr>
            <w:pStyle w:val="40DCEE6A846C4194ADC2F49548A8A5F7"/>
          </w:pPr>
          <w:r>
            <w:t>Overview</w:t>
          </w:r>
        </w:p>
      </w:docPartBody>
    </w:docPart>
    <w:docPart>
      <w:docPartPr>
        <w:name w:val="152A440534274CA797E2705180777DA4"/>
        <w:category>
          <w:name w:val="General"/>
          <w:gallery w:val="placeholder"/>
        </w:category>
        <w:types>
          <w:type w:val="bbPlcHdr"/>
        </w:types>
        <w:behaviors>
          <w:behavior w:val="content"/>
        </w:behaviors>
        <w:guid w:val="{B0529B32-A9EA-4512-BED8-F19F9451F3D9}"/>
      </w:docPartPr>
      <w:docPartBody>
        <w:p w:rsidR="006F159D" w:rsidRDefault="00C959E4">
          <w:pPr>
            <w:pStyle w:val="152A440534274CA797E2705180777DA4"/>
          </w:pPr>
          <w:r>
            <w:t>Project Background and Description</w:t>
          </w:r>
        </w:p>
      </w:docPartBody>
    </w:docPart>
    <w:docPart>
      <w:docPartPr>
        <w:name w:val="052A532827F841928283D69A24EDDAD8"/>
        <w:category>
          <w:name w:val="General"/>
          <w:gallery w:val="placeholder"/>
        </w:category>
        <w:types>
          <w:type w:val="bbPlcHdr"/>
        </w:types>
        <w:behaviors>
          <w:behavior w:val="content"/>
        </w:behaviors>
        <w:guid w:val="{6DDC8033-C357-4009-8ECD-C5C25392F64D}"/>
      </w:docPartPr>
      <w:docPartBody>
        <w:p w:rsidR="006F159D" w:rsidRDefault="00C959E4">
          <w:pPr>
            <w:pStyle w:val="052A532827F841928283D69A24EDDAD8"/>
          </w:pPr>
          <w:r>
            <w:t>Project Scope</w:t>
          </w:r>
        </w:p>
      </w:docPartBody>
    </w:docPart>
    <w:docPart>
      <w:docPartPr>
        <w:name w:val="A5DABB95878F44338232327484B22D16"/>
        <w:category>
          <w:name w:val="General"/>
          <w:gallery w:val="placeholder"/>
        </w:category>
        <w:types>
          <w:type w:val="bbPlcHdr"/>
        </w:types>
        <w:behaviors>
          <w:behavior w:val="content"/>
        </w:behaviors>
        <w:guid w:val="{EF197588-C222-4A78-B007-A6CC8ADF5745}"/>
      </w:docPartPr>
      <w:docPartBody>
        <w:p w:rsidR="006F159D" w:rsidRDefault="00C959E4">
          <w:pPr>
            <w:pStyle w:val="A5DABB95878F44338232327484B22D16"/>
          </w:pPr>
          <w:r>
            <w:t>Affected Parties</w:t>
          </w:r>
        </w:p>
      </w:docPartBody>
    </w:docPart>
    <w:docPart>
      <w:docPartPr>
        <w:name w:val="C428E4DFA28E4F5A868BC2C8285CFD40"/>
        <w:category>
          <w:name w:val="General"/>
          <w:gallery w:val="placeholder"/>
        </w:category>
        <w:types>
          <w:type w:val="bbPlcHdr"/>
        </w:types>
        <w:behaviors>
          <w:behavior w:val="content"/>
        </w:behaviors>
        <w:guid w:val="{1B5D6B7F-160B-408B-9DF7-5D61F24916E8}"/>
      </w:docPartPr>
      <w:docPartBody>
        <w:p w:rsidR="006F159D" w:rsidRDefault="00C959E4">
          <w:pPr>
            <w:pStyle w:val="C428E4DFA28E4F5A868BC2C8285CFD40"/>
          </w:pPr>
          <w:r>
            <w:t>Implementation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E4"/>
    <w:rsid w:val="006F159D"/>
    <w:rsid w:val="00C959E4"/>
    <w:rsid w:val="00E452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F4EBAA1B5744FEB4207EB55089C039">
    <w:name w:val="4EF4EBAA1B5744FEB4207EB55089C039"/>
  </w:style>
  <w:style w:type="paragraph" w:customStyle="1" w:styleId="ADA2C78A0B054C579ABE3F7E974A3E86">
    <w:name w:val="ADA2C78A0B054C579ABE3F7E974A3E86"/>
  </w:style>
  <w:style w:type="paragraph" w:customStyle="1" w:styleId="231B1CCDB07C413AA15B6A73A89690EB">
    <w:name w:val="231B1CCDB07C413AA15B6A73A89690EB"/>
  </w:style>
  <w:style w:type="paragraph" w:customStyle="1" w:styleId="40DCEE6A846C4194ADC2F49548A8A5F7">
    <w:name w:val="40DCEE6A846C4194ADC2F49548A8A5F7"/>
  </w:style>
  <w:style w:type="paragraph" w:customStyle="1" w:styleId="152A440534274CA797E2705180777DA4">
    <w:name w:val="152A440534274CA797E2705180777DA4"/>
  </w:style>
  <w:style w:type="paragraph" w:customStyle="1" w:styleId="1B062A174A0C4B6C8539B32A30EBE823">
    <w:name w:val="1B062A174A0C4B6C8539B32A30EBE823"/>
  </w:style>
  <w:style w:type="paragraph" w:customStyle="1" w:styleId="9ED2DC47CBE04B55BAA2A49AD114CE4E">
    <w:name w:val="9ED2DC47CBE04B55BAA2A49AD114CE4E"/>
  </w:style>
  <w:style w:type="paragraph" w:customStyle="1" w:styleId="052A532827F841928283D69A24EDDAD8">
    <w:name w:val="052A532827F841928283D69A24EDDAD8"/>
  </w:style>
  <w:style w:type="paragraph" w:customStyle="1" w:styleId="34D2791FD616430E83704C8A8359A97B">
    <w:name w:val="34D2791FD616430E83704C8A8359A97B"/>
  </w:style>
  <w:style w:type="paragraph" w:customStyle="1" w:styleId="6EEFE8AF4BD64DC091A0F3BBA09231AE">
    <w:name w:val="6EEFE8AF4BD64DC091A0F3BBA09231AE"/>
  </w:style>
  <w:style w:type="paragraph" w:customStyle="1" w:styleId="50E9C42698244F91BF06B2241B551575">
    <w:name w:val="50E9C42698244F91BF06B2241B551575"/>
  </w:style>
  <w:style w:type="paragraph" w:customStyle="1" w:styleId="14E7C0F258174EED9042C56C2978AAE7">
    <w:name w:val="14E7C0F258174EED9042C56C2978AAE7"/>
  </w:style>
  <w:style w:type="paragraph" w:customStyle="1" w:styleId="35F8D25207A843148455203A02B2C704">
    <w:name w:val="35F8D25207A843148455203A02B2C704"/>
  </w:style>
  <w:style w:type="paragraph" w:customStyle="1" w:styleId="24E63B3B0E204350A74DE0742FBB159A">
    <w:name w:val="24E63B3B0E204350A74DE0742FBB159A"/>
  </w:style>
  <w:style w:type="paragraph" w:customStyle="1" w:styleId="C5C38F1C79B240A1ABC28463A68FEC3C">
    <w:name w:val="C5C38F1C79B240A1ABC28463A68FEC3C"/>
  </w:style>
  <w:style w:type="paragraph" w:customStyle="1" w:styleId="2A70F34185DF4EB48E4C3BA0D4D7F68C">
    <w:name w:val="2A70F34185DF4EB48E4C3BA0D4D7F68C"/>
  </w:style>
  <w:style w:type="paragraph" w:customStyle="1" w:styleId="616EA731406B4C909E3DADA3E1FAFB0B">
    <w:name w:val="616EA731406B4C909E3DADA3E1FAFB0B"/>
  </w:style>
  <w:style w:type="paragraph" w:customStyle="1" w:styleId="7819C0E7E80C46508C6212A2BE7E5C6A">
    <w:name w:val="7819C0E7E80C46508C6212A2BE7E5C6A"/>
  </w:style>
  <w:style w:type="paragraph" w:customStyle="1" w:styleId="9D3CDF22CBBA419FAB78FC096226F360">
    <w:name w:val="9D3CDF22CBBA419FAB78FC096226F360"/>
  </w:style>
  <w:style w:type="paragraph" w:customStyle="1" w:styleId="A5DABB95878F44338232327484B22D16">
    <w:name w:val="A5DABB95878F44338232327484B22D16"/>
  </w:style>
  <w:style w:type="paragraph" w:customStyle="1" w:styleId="8C094882216342B9AEBE32B86AB7E378">
    <w:name w:val="8C094882216342B9AEBE32B86AB7E378"/>
  </w:style>
  <w:style w:type="paragraph" w:customStyle="1" w:styleId="C828F77CA68F4FC2879F99C674A09DB4">
    <w:name w:val="C828F77CA68F4FC2879F99C674A09DB4"/>
  </w:style>
  <w:style w:type="paragraph" w:customStyle="1" w:styleId="B4B28034AF504540882DE553C2AE22A3">
    <w:name w:val="B4B28034AF504540882DE553C2AE22A3"/>
  </w:style>
  <w:style w:type="paragraph" w:customStyle="1" w:styleId="5A5F364A99754B688746D1C103C0B26E">
    <w:name w:val="5A5F364A99754B688746D1C103C0B26E"/>
  </w:style>
  <w:style w:type="paragraph" w:customStyle="1" w:styleId="430DAC4CFD3D4972814EEA439F2FC8C1">
    <w:name w:val="430DAC4CFD3D4972814EEA439F2FC8C1"/>
  </w:style>
  <w:style w:type="paragraph" w:customStyle="1" w:styleId="C428E4DFA28E4F5A868BC2C8285CFD40">
    <w:name w:val="C428E4DFA28E4F5A868BC2C8285CFD40"/>
  </w:style>
  <w:style w:type="paragraph" w:customStyle="1" w:styleId="23DCC64166A242E29D69487362ECB0C6">
    <w:name w:val="23DCC64166A242E29D69487362ECB0C6"/>
  </w:style>
  <w:style w:type="paragraph" w:customStyle="1" w:styleId="102050FA47D1431EA1F088FE7655BE21">
    <w:name w:val="102050FA47D1431EA1F088FE7655BE21"/>
  </w:style>
  <w:style w:type="paragraph" w:customStyle="1" w:styleId="2504F36634224B188599981959FD8A2C">
    <w:name w:val="2504F36634224B188599981959FD8A2C"/>
  </w:style>
  <w:style w:type="paragraph" w:customStyle="1" w:styleId="821CA6C41D4045DA998D750504199235">
    <w:name w:val="821CA6C41D4045DA998D750504199235"/>
  </w:style>
  <w:style w:type="paragraph" w:customStyle="1" w:styleId="8A63F1293678436483AAFC5865B89AF4">
    <w:name w:val="8A63F1293678436483AAFC5865B89AF4"/>
  </w:style>
  <w:style w:type="paragraph" w:customStyle="1" w:styleId="A6782E41C4D84747A10964393059F43B">
    <w:name w:val="A6782E41C4D84747A10964393059F43B"/>
  </w:style>
  <w:style w:type="paragraph" w:customStyle="1" w:styleId="83981C8F4BC644D9BBCB97636B4B9FDD">
    <w:name w:val="83981C8F4BC644D9BBCB97636B4B9FDD"/>
  </w:style>
  <w:style w:type="paragraph" w:customStyle="1" w:styleId="2661B35A6B014F25A1B1EABF06DA2754">
    <w:name w:val="2661B35A6B014F25A1B1EABF06DA2754"/>
  </w:style>
  <w:style w:type="paragraph" w:customStyle="1" w:styleId="E4334097630B466FBA9E1FF2A34ACDF4">
    <w:name w:val="E4334097630B466FBA9E1FF2A34ACDF4"/>
  </w:style>
  <w:style w:type="paragraph" w:customStyle="1" w:styleId="890FBBD220334FC99EEE2526F7AD9CA7">
    <w:name w:val="890FBBD220334FC99EEE2526F7AD9CA7"/>
  </w:style>
  <w:style w:type="paragraph" w:customStyle="1" w:styleId="CBDB37341BD54F3FAC02C671734D7238">
    <w:name w:val="CBDB37341BD54F3FAC02C671734D7238"/>
  </w:style>
  <w:style w:type="paragraph" w:customStyle="1" w:styleId="88B0F9853ABD44B0B7648358E2EA75CA">
    <w:name w:val="88B0F9853ABD44B0B7648358E2EA75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65</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Muaaz Islam</cp:lastModifiedBy>
  <cp:revision>2</cp:revision>
  <dcterms:created xsi:type="dcterms:W3CDTF">2019-10-19T21:01:00Z</dcterms:created>
  <dcterms:modified xsi:type="dcterms:W3CDTF">2019-11-10T11:59:00Z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